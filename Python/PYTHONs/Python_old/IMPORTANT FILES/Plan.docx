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9ED"/>
  <w:body>
    <w:p>
      <w:pPr>
        <w:pStyle w:val="11"/>
      </w:pPr>
      <w:bookmarkStart w:id="0" w:name="_cgf4m19jig7l" w:colFirst="0" w:colLast="0"/>
      <w:bookmarkEnd w:id="0"/>
      <w:r>
        <w:rPr>
          <w:rtl w:val="0"/>
        </w:rPr>
        <w:t>Plan</w:t>
      </w:r>
    </w:p>
    <w:p/>
    <w:p/>
    <w:p/>
    <w:p>
      <w:pPr>
        <w:pStyle w:val="2"/>
      </w:pPr>
      <w:bookmarkStart w:id="1" w:name="_kutrk16e21j" w:colFirst="0" w:colLast="0"/>
      <w:bookmarkEnd w:id="1"/>
      <w:r>
        <w:rPr>
          <w:rtl w:val="0"/>
        </w:rPr>
        <w:t>Sequence of tasks</w:t>
      </w:r>
    </w:p>
    <w:p>
      <w:r>
        <w:rPr>
          <w:rtl w:val="0"/>
        </w:rPr>
        <w:t>(as Importance)</w:t>
      </w:r>
    </w:p>
    <w:p>
      <w:pPr>
        <w:numPr>
          <w:ilvl w:val="0"/>
          <w:numId w:val="1"/>
        </w:numPr>
        <w:spacing w:after="0" w:afterAutospacing="0"/>
        <w:ind w:left="720" w:hanging="360"/>
      </w:pPr>
      <w:r>
        <w:rPr>
          <w:rtl w:val="0"/>
        </w:rPr>
        <w:t>Academic - Done with 3.87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JOB IN COUNTRY - Done in Green University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Paper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IELTS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GRE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HIGHER STUDIES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WEB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BLOG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Youtube channel</w:t>
      </w:r>
    </w:p>
    <w:p>
      <w:pPr>
        <w:numPr>
          <w:ilvl w:val="0"/>
          <w:numId w:val="1"/>
        </w:numPr>
        <w:spacing w:before="0" w:beforeAutospacing="0"/>
        <w:ind w:left="720" w:hanging="360"/>
      </w:pPr>
      <w:r>
        <w:rPr>
          <w:rtl w:val="0"/>
        </w:rPr>
        <w:t>FREELANCING</w:t>
      </w:r>
    </w:p>
    <w:p>
      <w:pPr>
        <w:pStyle w:val="2"/>
      </w:pPr>
      <w:bookmarkStart w:id="2" w:name="_s44qmiae76ol" w:colFirst="0" w:colLast="0"/>
      <w:bookmarkEnd w:id="2"/>
      <w:r>
        <w:rPr>
          <w:rtl w:val="0"/>
        </w:rPr>
        <w:t>Need To Maintain</w:t>
      </w:r>
    </w:p>
    <w:p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CV FOR JOB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CV FOR ACADEMIC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SOP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LOR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PORTFOLIO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GITHUB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GIT OVERVIEW PAGE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RESEARCHGATE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LINKEDIN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COVER LETTER</w:t>
      </w:r>
    </w:p>
    <w:p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>
        <w:rPr>
          <w:rtl w:val="0"/>
        </w:rPr>
        <w:t>COVER MAIL</w:t>
      </w:r>
    </w:p>
    <w:p/>
    <w:p>
      <w:pPr>
        <w:pStyle w:val="2"/>
      </w:pPr>
      <w:bookmarkStart w:id="3" w:name="_foyd6irteeql" w:colFirst="0" w:colLast="0"/>
      <w:bookmarkEnd w:id="3"/>
      <w:r>
        <w:rPr>
          <w:rtl w:val="0"/>
        </w:rPr>
        <w:t>REGULAR TASKS</w:t>
      </w:r>
    </w:p>
    <w:p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BOI PORA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NAMAJ (4,10,8,5,13)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EXERCISE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ENGLISH/ IELTS</w:t>
      </w:r>
    </w:p>
    <w:p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>
        <w:rPr>
          <w:rtl w:val="0"/>
        </w:rPr>
        <w:t>OTHER LANGUAGES</w:t>
      </w:r>
    </w:p>
    <w:p>
      <w:pPr>
        <w:ind w:left="0" w:firstLine="0"/>
      </w:pPr>
    </w:p>
    <w:p>
      <w:pPr>
        <w:pStyle w:val="2"/>
      </w:pPr>
      <w:bookmarkStart w:id="4" w:name="_nkr5z8puxbhn" w:colFirst="0" w:colLast="0"/>
      <w:bookmarkEnd w:id="4"/>
      <w:r>
        <w:rPr>
          <w:rtl w:val="0"/>
        </w:rPr>
        <w:t>SKILLS</w:t>
      </w:r>
    </w:p>
    <w:p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TYPING</w:t>
      </w:r>
    </w:p>
    <w:p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PYTHON</w:t>
      </w:r>
    </w:p>
    <w:p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>
        <w:rPr>
          <w:rtl w:val="0"/>
        </w:rPr>
        <w:t>LINUX</w:t>
      </w:r>
    </w:p>
    <w:p/>
    <w:p/>
    <w:p>
      <w:r>
        <w:rPr>
          <w:rtl w:val="0"/>
        </w:rPr>
        <w:t>ML</w:t>
      </w:r>
    </w:p>
    <w:p/>
    <w:p>
      <w:r>
        <w:rPr>
          <w:rtl w:val="0"/>
        </w:rPr>
        <w:t>CYBER SEC</w:t>
      </w:r>
    </w:p>
    <w:p>
      <w:r>
        <w:rPr>
          <w:rtl w:val="0"/>
        </w:rPr>
        <w:t>CLOUD</w:t>
      </w:r>
    </w:p>
    <w:p/>
    <w:p>
      <w:r>
        <w:rPr>
          <w:rtl w:val="0"/>
        </w:rPr>
        <w:t>HACKERRANK CODING</w:t>
      </w:r>
    </w:p>
    <w:p/>
    <w:p/>
    <w:p>
      <w:r>
        <w:rPr>
          <w:rtl w:val="0"/>
        </w:rPr>
        <w:t>PAPER</w:t>
      </w:r>
    </w:p>
    <w:p>
      <w:r>
        <w:rPr>
          <w:rtl w:val="0"/>
        </w:rPr>
        <w:t>LATEX</w:t>
      </w:r>
    </w:p>
    <w:p/>
    <w:p>
      <w:r>
        <w:rPr>
          <w:rtl w:val="0"/>
        </w:rPr>
        <w:t>BLOG</w:t>
      </w:r>
    </w:p>
    <w:p>
      <w:r>
        <w:rPr>
          <w:rtl w:val="0"/>
        </w:rPr>
        <w:t>WEB</w:t>
      </w:r>
    </w:p>
    <w:p>
      <w:r>
        <w:rPr>
          <w:rtl w:val="0"/>
        </w:rPr>
        <w:t>ANDROID APP/GAME</w:t>
      </w:r>
    </w:p>
    <w:p/>
    <w:p>
      <w:pPr>
        <w:sectPr>
          <w:headerReference r:id="rId5" w:type="default"/>
          <w:footerReference r:id="rId6" w:type="default"/>
          <w:pgSz w:w="12240" w:h="15840"/>
          <w:pgMar w:top="1152" w:right="1152" w:bottom="1152" w:left="1152" w:header="0" w:footer="720" w:gutter="0"/>
          <w:pgNumType w:start="1"/>
          <w:cols w:space="720" w:num="1"/>
        </w:sectPr>
      </w:pPr>
    </w:p>
    <w:p>
      <w:pPr>
        <w:pStyle w:val="11"/>
        <w:rPr>
          <w:rFonts w:ascii="Proxima Nova" w:hAnsi="Proxima Nova" w:eastAsia="Proxima Nova" w:cs="Proxima Nova"/>
        </w:rPr>
      </w:pPr>
      <w:bookmarkStart w:id="5" w:name="_j45lbif79x5a" w:colFirst="0" w:colLast="0"/>
      <w:bookmarkEnd w:id="5"/>
      <w:r>
        <w:rPr>
          <w:rtl w:val="0"/>
        </w:rPr>
        <w:t>Courses</w:t>
      </w:r>
    </w:p>
    <w:p>
      <w:pPr>
        <w:pStyle w:val="2"/>
      </w:pPr>
      <w:bookmarkStart w:id="6" w:name="_kia1ek6z7ezh" w:colFirst="0" w:colLast="0"/>
      <w:bookmarkEnd w:id="6"/>
      <w:r>
        <w:rPr>
          <w:rtl w:val="0"/>
        </w:rPr>
        <w:t>Cyber Security</w:t>
      </w:r>
    </w:p>
    <w:p>
      <w:pPr>
        <w:ind w:left="0" w:firstLine="0"/>
      </w:pPr>
      <w:bookmarkStart w:id="7" w:name="_70f2mc4cxjaw" w:colFirst="0" w:colLast="0"/>
      <w:bookmarkEnd w:id="7"/>
      <w:bookmarkStart w:id="20" w:name="_GoBack"/>
      <w:bookmarkEnd w:id="20"/>
    </w:p>
    <w:p>
      <w:pPr>
        <w:pStyle w:val="2"/>
      </w:pPr>
      <w:bookmarkStart w:id="8" w:name="_i288021mq4eu" w:colFirst="0" w:colLast="0"/>
      <w:bookmarkEnd w:id="8"/>
      <w:r>
        <w:rPr>
          <w:rtl w:val="0"/>
        </w:rPr>
        <w:t>Basic CSE Courses</w:t>
      </w:r>
    </w:p>
    <w:p>
      <w:pPr>
        <w:pStyle w:val="10"/>
      </w:pPr>
      <w:bookmarkStart w:id="9" w:name="_lkzgws6rrap2" w:colFirst="0" w:colLast="0"/>
      <w:bookmarkEnd w:id="9"/>
      <w:r>
        <w:rPr>
          <w:rtl w:val="0"/>
        </w:rPr>
        <w:t>Computer Networking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/>
        <w:ind w:left="720" w:hanging="360"/>
        <w:rPr>
          <w:u w:val="none"/>
        </w:rPr>
      </w:pPr>
      <w:r>
        <w:fldChar w:fldCharType="begin"/>
      </w:r>
      <w:r>
        <w:instrText xml:space="preserve"> HYPERLINK "https://www.udemy.com/course/complete-networking-fundamentals-course-ccna-start/" \h </w:instrText>
      </w:r>
      <w:r>
        <w:fldChar w:fldCharType="separate"/>
      </w:r>
      <w:r>
        <w:rPr>
          <w:color w:val="1155CC"/>
          <w:u w:val="single"/>
          <w:rtl w:val="0"/>
        </w:rPr>
        <w:t>Learn Networking Fundamentals Course. Your CCNA start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80 Hours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/>
        <w:ind w:left="720" w:hanging="360"/>
        <w:rPr>
          <w:u w:val="none"/>
        </w:rPr>
      </w:pPr>
      <w:r>
        <w:fldChar w:fldCharType="begin"/>
      </w:r>
      <w:r>
        <w:instrText xml:space="preserve"> HYPERLINK "https://www.udemy.com/course/python-network-programming-for-network-engineers-python-3/" \h </w:instrText>
      </w:r>
      <w:r>
        <w:fldChar w:fldCharType="separate"/>
      </w:r>
      <w:r>
        <w:rPr>
          <w:color w:val="1155CC"/>
          <w:u w:val="single"/>
          <w:rtl w:val="0"/>
        </w:rPr>
        <w:t>Learning Python 3 Network Programming for Network Engineers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13 Hours </w:t>
      </w:r>
    </w:p>
    <w:p>
      <w:pPr>
        <w:pStyle w:val="10"/>
      </w:pPr>
      <w:bookmarkStart w:id="10" w:name="_6yyom5ylfjz1" w:colFirst="0" w:colLast="0"/>
      <w:bookmarkEnd w:id="10"/>
      <w:r>
        <w:rPr>
          <w:rtl w:val="0"/>
        </w:rPr>
        <w:t>Data Structures and Algorithms</w:t>
      </w:r>
    </w:p>
    <w:p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>
        <w:fldChar w:fldCharType="begin"/>
      </w:r>
      <w:r>
        <w:instrText xml:space="preserve"> HYPERLINK "https://www.udemy.com/course/python-for-data-structures-algorithms-and-interviews/" \h </w:instrText>
      </w:r>
      <w:r>
        <w:fldChar w:fldCharType="separate"/>
      </w:r>
      <w:r>
        <w:rPr>
          <w:color w:val="1155CC"/>
          <w:u w:val="single"/>
          <w:rtl w:val="0"/>
        </w:rPr>
        <w:t>Learn Python for Data Structures, Algorithms &amp; Interviews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17 Hours </w:t>
      </w:r>
    </w:p>
    <w:p>
      <w:pPr>
        <w:numPr>
          <w:ilvl w:val="1"/>
          <w:numId w:val="6"/>
        </w:numPr>
        <w:spacing w:before="0" w:beforeAutospacing="0" w:after="0" w:afterAutospacing="0"/>
        <w:ind w:left="1440" w:hanging="360"/>
        <w:rPr>
          <w:u w:val="none"/>
        </w:rPr>
      </w:pPr>
      <w:r>
        <w:fldChar w:fldCharType="begin"/>
      </w:r>
      <w:r>
        <w:instrText xml:space="preserve"> HYPERLINK "https://github.com/jmportilla/Python-for-Algorithms--Data-Structures--and-Interviews" \h </w:instrText>
      </w:r>
      <w:r>
        <w:fldChar w:fldCharType="separate"/>
      </w:r>
      <w:r>
        <w:rPr>
          <w:color w:val="1155CC"/>
          <w:u w:val="single"/>
          <w:rtl w:val="0"/>
        </w:rPr>
        <w:t>jmportilla/Python-for-Algorithms--Data-Structures--and-Interviews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/>
        <w:ind w:left="720" w:hanging="360"/>
        <w:rPr>
          <w:u w:val="none"/>
        </w:rPr>
      </w:pPr>
      <w:r>
        <w:fldChar w:fldCharType="begin"/>
      </w:r>
      <w:r>
        <w:instrText xml:space="preserve"> HYPERLINK "https://www.udemy.com/course/master-the-coding-interview-data-structures-algorithms/" \h </w:instrText>
      </w:r>
      <w:r>
        <w:fldChar w:fldCharType="separate"/>
      </w:r>
      <w:r>
        <w:rPr>
          <w:color w:val="1155CC"/>
          <w:u w:val="single"/>
          <w:rtl w:val="0"/>
        </w:rPr>
        <w:t>Master the Coding Interview: Data Structures + Algorithms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19 Hours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/>
        <w:ind w:left="720" w:hanging="360"/>
        <w:rPr>
          <w:u w:val="none"/>
        </w:rPr>
      </w:pPr>
      <w:r>
        <w:fldChar w:fldCharType="begin"/>
      </w:r>
      <w:r>
        <w:instrText xml:space="preserve"> HYPERLINK "https://www.udemy.com/course/coding-interview-bootcamp-algorithms-and-data-structure/" \h </w:instrText>
      </w:r>
      <w:r>
        <w:fldChar w:fldCharType="separate"/>
      </w:r>
      <w:r>
        <w:rPr>
          <w:color w:val="1155CC"/>
          <w:u w:val="single"/>
          <w:rtl w:val="0"/>
        </w:rPr>
        <w:t>Coding Interview Bootcamp Algorithms, Data Structures Course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13 Hours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/>
        <w:ind w:left="720" w:hanging="360"/>
        <w:rPr>
          <w:u w:val="none"/>
        </w:rPr>
      </w:pPr>
      <w:r>
        <w:fldChar w:fldCharType="begin"/>
      </w:r>
      <w:r>
        <w:instrText xml:space="preserve"> HYPERLINK "https://www.udemy.com/course/js-algorithms-and-data-structures-masterclass/" \h </w:instrText>
      </w:r>
      <w:r>
        <w:fldChar w:fldCharType="separate"/>
      </w:r>
      <w:r>
        <w:rPr>
          <w:color w:val="1155CC"/>
          <w:u w:val="single"/>
          <w:rtl w:val="0"/>
        </w:rPr>
        <w:t>JavaScript (JS) Algorithms and Data Structures Masterclass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22 Hours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/>
        <w:ind w:left="720" w:hanging="360"/>
        <w:rPr>
          <w:u w:val="none"/>
        </w:rPr>
      </w:pPr>
      <w:r>
        <w:fldChar w:fldCharType="begin"/>
      </w:r>
      <w:r>
        <w:instrText xml:space="preserve"> HYPERLINK "https://www.udemy.com/course/datastructurescncpp/" \h </w:instrText>
      </w:r>
      <w:r>
        <w:fldChar w:fldCharType="separate"/>
      </w:r>
      <w:r>
        <w:rPr>
          <w:color w:val="1155CC"/>
          <w:u w:val="single"/>
          <w:rtl w:val="0"/>
        </w:rPr>
        <w:t>Mastering Data Structures and Algorithms with C and C++ Training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59 Hours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"https://www.youtube.com/channel/UCuXy5tCgEninup9cGplbiFw" \h </w:instrText>
      </w:r>
      <w:r>
        <w:fldChar w:fldCharType="separate"/>
      </w:r>
      <w:r>
        <w:rPr>
          <w:color w:val="1155CC"/>
          <w:u w:val="single"/>
          <w:rtl w:val="0"/>
        </w:rPr>
        <w:t>Missing Semester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 22 Hours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"https://missing.csail.mit.edu/" \h </w:instrText>
      </w:r>
      <w:r>
        <w:fldChar w:fldCharType="separate"/>
      </w:r>
      <w:r>
        <w:rPr>
          <w:color w:val="1155CC"/>
          <w:u w:val="single"/>
          <w:rtl w:val="0"/>
        </w:rPr>
        <w:t>The Missing Semester of Your CS Education · the missing semester of your cs education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>
      <w:pPr>
        <w:pStyle w:val="2"/>
      </w:pPr>
      <w:bookmarkStart w:id="11" w:name="_gn1kw2ed245z" w:colFirst="0" w:colLast="0"/>
      <w:bookmarkEnd w:id="11"/>
      <w:r>
        <w:rPr>
          <w:rtl w:val="0"/>
        </w:rPr>
        <w:t>Python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/>
        <w:ind w:left="720" w:hanging="360"/>
        <w:rPr>
          <w:u w:val="none"/>
        </w:rPr>
      </w:pPr>
      <w:r>
        <w:fldChar w:fldCharType="begin"/>
      </w:r>
      <w:r>
        <w:instrText xml:space="preserve"> HYPERLINK "https://www.udemy.com/course/complete-python-bootcamp/" \h </w:instrText>
      </w:r>
      <w:r>
        <w:fldChar w:fldCharType="separate"/>
      </w:r>
      <w:r>
        <w:rPr>
          <w:color w:val="1155CC"/>
          <w:u w:val="single"/>
          <w:rtl w:val="0"/>
        </w:rPr>
        <w:t>Python Bootcamps: Learn Python Programming and Code Training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22 Hours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/>
        <w:ind w:left="720" w:hanging="360"/>
        <w:rPr>
          <w:u w:val="none"/>
        </w:rPr>
      </w:pPr>
      <w:r>
        <w:fldChar w:fldCharType="begin"/>
      </w:r>
      <w:r>
        <w:instrText xml:space="preserve"> HYPERLINK "https://www.udemy.com/course/automate/" \h </w:instrText>
      </w:r>
      <w:r>
        <w:fldChar w:fldCharType="separate"/>
      </w:r>
      <w:r>
        <w:rPr>
          <w:color w:val="1155CC"/>
          <w:u w:val="single"/>
          <w:rtl w:val="0"/>
        </w:rPr>
        <w:t>Automate the Boring Stuff with Python Programming Course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10 Hours </w:t>
      </w:r>
    </w:p>
    <w:p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/>
        <w:ind w:left="1440" w:hanging="360"/>
        <w:rPr>
          <w:u w:val="none"/>
        </w:rPr>
      </w:pPr>
      <w:r>
        <w:fldChar w:fldCharType="begin"/>
      </w:r>
      <w:r>
        <w:instrText xml:space="preserve"> HYPERLINK "https://automatetheboringstuff.com/" \h </w:instrText>
      </w:r>
      <w:r>
        <w:fldChar w:fldCharType="separate"/>
      </w:r>
      <w:r>
        <w:rPr>
          <w:color w:val="1155CC"/>
          <w:u w:val="single"/>
          <w:rtl w:val="0"/>
        </w:rPr>
        <w:t>Automate the Boring Stuff with Python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 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/>
        <w:ind w:left="720" w:hanging="360"/>
        <w:rPr>
          <w:u w:val="none"/>
        </w:rPr>
      </w:pPr>
      <w:r>
        <w:fldChar w:fldCharType="begin"/>
      </w:r>
      <w:r>
        <w:instrText xml:space="preserve"> HYPERLINK "https://www.udemy.com/course/the-python-mega-course/" \h </w:instrText>
      </w:r>
      <w:r>
        <w:fldChar w:fldCharType="separate"/>
      </w:r>
      <w:r>
        <w:rPr>
          <w:color w:val="1155CC"/>
          <w:u w:val="single"/>
          <w:rtl w:val="0"/>
        </w:rPr>
        <w:t>The Python Mega Course: Build 10 Real World Applications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30 Hours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/>
        <w:ind w:left="720" w:hanging="360"/>
        <w:rPr>
          <w:u w:val="none"/>
        </w:rPr>
      </w:pPr>
      <w:r>
        <w:fldChar w:fldCharType="begin"/>
      </w:r>
      <w:r>
        <w:instrText xml:space="preserve"> HYPERLINK "https://www.udemy.com/course/web-scraping-and-api-fundamentals-in-python/" \h </w:instrText>
      </w:r>
      <w:r>
        <w:fldChar w:fldCharType="separate"/>
      </w:r>
      <w:r>
        <w:rPr>
          <w:color w:val="1155CC"/>
          <w:u w:val="single"/>
          <w:rtl w:val="0"/>
        </w:rPr>
        <w:t>Web Scraping and API Fundamentals in Python 2021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4 Hours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"https://data-flair.training/blogs/python-mini-project-speech-emotion-recognition/?fbclid=IwAR0Cwc3BJT5l5eYTMQGTyZf3kVB7_pASwufAs9iUZGx1jNIBQWYt8-BtyYY" \h </w:instrText>
      </w:r>
      <w:r>
        <w:fldChar w:fldCharType="separate"/>
      </w:r>
      <w:r>
        <w:rPr>
          <w:color w:val="1155CC"/>
          <w:u w:val="single"/>
          <w:rtl w:val="0"/>
        </w:rPr>
        <w:t>https://data-flair.training/blogs/python-mini-project-speech-emotion-recognition/?fbclid=IwAR0Cwc3BJT5l5eYTMQGTyZf3kVB7_pASwufAs9iUZGx1jNIBQWYt8-BtyYY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"https://www.onlinegdb.com/online_python_compiler#" \h </w:instrText>
      </w:r>
      <w:r>
        <w:fldChar w:fldCharType="separate"/>
      </w:r>
      <w:r>
        <w:rPr>
          <w:color w:val="1155CC"/>
          <w:u w:val="single"/>
          <w:rtl w:val="0"/>
        </w:rPr>
        <w:t>Online Python Compiler - online editor</w:t>
      </w:r>
      <w:r>
        <w:rPr>
          <w:color w:val="1155CC"/>
          <w:u w:val="single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"https://www.udemy.com/course/the-modern-python3-bootcamp/" \h </w:instrText>
      </w:r>
      <w:r>
        <w:fldChar w:fldCharType="separate"/>
      </w:r>
      <w:r>
        <w:rPr>
          <w:color w:val="1155CC"/>
          <w:u w:val="single"/>
          <w:rtl w:val="0"/>
        </w:rPr>
        <w:t>The Modern Python 3 Bootcamp | Learn with 200 Unique Exercises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 30 Hours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 xml:space="preserve"> </w:t>
      </w:r>
      <w:r>
        <w:fldChar w:fldCharType="begin"/>
      </w:r>
      <w:r>
        <w:instrText xml:space="preserve"> HYPERLINK "https://www.udemy.com/course/the-python-bible/" \h </w:instrText>
      </w:r>
      <w:r>
        <w:fldChar w:fldCharType="separate"/>
      </w:r>
      <w:r>
        <w:rPr>
          <w:color w:val="1155CC"/>
          <w:u w:val="single"/>
          <w:rtl w:val="0"/>
        </w:rPr>
        <w:t>The Python Bible™ | Everything You Need to Program in Python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9 Hours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"https://www.udemy.com/course/python-the-complete-python-developer-course/" \h </w:instrText>
      </w:r>
      <w:r>
        <w:fldChar w:fldCharType="separate"/>
      </w:r>
      <w:r>
        <w:rPr>
          <w:color w:val="1155CC"/>
          <w:u w:val="single"/>
          <w:rtl w:val="0"/>
        </w:rPr>
        <w:t>Learn Python Programming Masterclass Udemy Course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62 Hours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"https://www.udemy.com/course/complete-python-developer-zero-to-mastery/" \h </w:instrText>
      </w:r>
      <w:r>
        <w:fldChar w:fldCharType="separate"/>
      </w:r>
      <w:r>
        <w:rPr>
          <w:color w:val="1155CC"/>
          <w:u w:val="single"/>
          <w:rtl w:val="0"/>
        </w:rPr>
        <w:t>Complete Python Developer in 2021: Zero to Mastery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31 Hours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"https://www.udemy.com/user/joseportilla/" \h </w:instrText>
      </w:r>
      <w:r>
        <w:fldChar w:fldCharType="separate"/>
      </w:r>
      <w:r>
        <w:rPr>
          <w:color w:val="1155CC"/>
          <w:u w:val="single"/>
          <w:rtl w:val="0"/>
        </w:rPr>
        <w:t>Jose Portilla | Head of Data Science, Pierian Data Inc.| Udemy Jose Portilla is a Udemy instructor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"https://www.udemy.com/course/java-tutorial/" \h </w:instrText>
      </w:r>
      <w:r>
        <w:fldChar w:fldCharType="separate"/>
      </w:r>
      <w:r>
        <w:rPr>
          <w:color w:val="1155CC"/>
          <w:u w:val="single"/>
          <w:rtl w:val="0"/>
        </w:rPr>
        <w:t>Free Java Tutorial - Free Java Tutorial - Learning Java for Complete Beginners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16 Hours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"https://www.udemy.com/course/java-the-complete-java-developer-course/" \h </w:instrText>
      </w:r>
      <w:r>
        <w:fldChar w:fldCharType="separate"/>
      </w:r>
      <w:r>
        <w:rPr>
          <w:color w:val="1155CC"/>
          <w:u w:val="single"/>
          <w:rtl w:val="0"/>
        </w:rPr>
        <w:t>Complete Java Software Developer Masterclass (for Java 10)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80 Hours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 xml:space="preserve">  </w:t>
      </w:r>
    </w:p>
    <w:p>
      <w:pPr>
        <w:pStyle w:val="2"/>
      </w:pPr>
      <w:bookmarkStart w:id="12" w:name="_gu3qzx8fgt13" w:colFirst="0" w:colLast="0"/>
      <w:bookmarkEnd w:id="12"/>
      <w:r>
        <w:rPr>
          <w:rtl w:val="0"/>
        </w:rPr>
        <w:t>Web Development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"https://www.udemy.com/course/the-complete-web-development-bootcamp/" \h </w:instrText>
      </w:r>
      <w:r>
        <w:fldChar w:fldCharType="separate"/>
      </w:r>
      <w:r>
        <w:rPr>
          <w:color w:val="1155CC"/>
          <w:u w:val="single"/>
          <w:rtl w:val="0"/>
        </w:rPr>
        <w:t>The Complete 2021 Web Development Bootcamp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55 Hours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Style w:val="2"/>
      </w:pPr>
      <w:bookmarkStart w:id="13" w:name="_i4v1g6aalyzx" w:colFirst="0" w:colLast="0"/>
      <w:bookmarkEnd w:id="13"/>
      <w:r>
        <w:rPr>
          <w:rtl w:val="0"/>
        </w:rPr>
        <w:t>Machine Learning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"https://www.udemy.com/course/machinelearning/" \h </w:instrText>
      </w:r>
      <w:r>
        <w:fldChar w:fldCharType="separate"/>
      </w:r>
      <w:r>
        <w:rPr>
          <w:color w:val="1155CC"/>
          <w:u w:val="single"/>
          <w:rtl w:val="0"/>
        </w:rPr>
        <w:t>Machine Learning A-Z (Python &amp; R In Data Science Course)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44 Hours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"https://www.udemy.com/course/python-for-data-science-and-machine-learning-bootcamp/" \h </w:instrText>
      </w:r>
      <w:r>
        <w:fldChar w:fldCharType="separate"/>
      </w:r>
      <w:r>
        <w:rPr>
          <w:color w:val="1155CC"/>
          <w:u w:val="single"/>
          <w:rtl w:val="0"/>
        </w:rPr>
        <w:t>Learn Python for Data Science, Structures, Algorithms, Interviews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25 Hours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 xml:space="preserve"> </w:t>
      </w:r>
    </w:p>
    <w:p>
      <w:pPr>
        <w:pStyle w:val="2"/>
      </w:pPr>
      <w:bookmarkStart w:id="14" w:name="_hyxu8lg7sfen" w:colFirst="0" w:colLast="0"/>
      <w:bookmarkEnd w:id="14"/>
      <w:r>
        <w:rPr>
          <w:rtl w:val="0"/>
        </w:rPr>
        <w:t>Database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"https://github.com/victorst79/PL-SQL-project" \h </w:instrText>
      </w:r>
      <w:r>
        <w:fldChar w:fldCharType="separate"/>
      </w:r>
      <w:r>
        <w:rPr>
          <w:color w:val="1155CC"/>
          <w:u w:val="single"/>
          <w:rtl w:val="0"/>
        </w:rPr>
        <w:t>victorst79/PL-SQL-project: PL / SQL Project based on a library's database.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"https://www.udemy.com/course/mongodb-the-complete-developers-guide/" \h </w:instrText>
      </w:r>
      <w:r>
        <w:fldChar w:fldCharType="separate"/>
      </w:r>
      <w:r>
        <w:rPr>
          <w:color w:val="1155CC"/>
          <w:u w:val="single"/>
          <w:rtl w:val="0"/>
        </w:rPr>
        <w:t>MongoDB - The Complete Developer's Guide 2021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17 Hours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Flutter &amp; Dart - The Complete Guide 41 Hours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Flutter Development Bootcamp with Dart 29 Hours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AWS - 4 Certifications 44 Hours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sectPr>
          <w:pgSz w:w="12240" w:h="15840"/>
          <w:pgMar w:top="1152" w:right="1152" w:bottom="1152" w:left="1152" w:header="0" w:footer="720" w:gutter="0"/>
          <w:cols w:space="720" w:num="1"/>
        </w:sectPr>
      </w:pPr>
    </w:p>
    <w:p>
      <w:pPr>
        <w:pStyle w:val="11"/>
      </w:pPr>
      <w:bookmarkStart w:id="15" w:name="_rldhhiv1jqwv" w:colFirst="0" w:colLast="0"/>
      <w:bookmarkEnd w:id="15"/>
      <w:r>
        <w:rPr>
          <w:rtl w:val="0"/>
        </w:rPr>
        <w:t>MAIN FREELANCING WAYS.</w:t>
      </w:r>
    </w:p>
    <w:p>
      <w:r>
        <w:rPr>
          <w:rFonts w:ascii="Roboto" w:hAnsi="Roboto" w:eastAsia="Roboto" w:cs="Roboto"/>
          <w:color w:val="E8EAED"/>
          <w:sz w:val="24"/>
          <w:szCs w:val="24"/>
          <w:shd w:val="clear" w:fill="16504B"/>
          <w:rtl w:val="0"/>
        </w:rPr>
        <w:t>PayPal payoneer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POINTS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-&gt;what to do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-&gt;where to do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-&gt;how to do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-&gt;how to get clients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-&gt;how to get the money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I NEED TO BUILD FEW INCOME PATHS AND MAINTAIN THEM.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1. ONLINE STORE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NakhsiChura ( with Sadia 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Notebook business with oishee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Giftshop with oishee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jewelry with Sadia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2. T-SHIRT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TeeSpring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Amazon Merse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RedBubble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TEESPRING IDEAS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Shhh not a hacker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Peramoi gebon er english version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Academic niye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Wrestling niye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Chess niye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Dog cats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Games niye.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Quotes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Comics dialogue or scene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Wresting tattoo niye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Challenge accepted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She is cheating on you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Sorry i didnt have my coffee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A pizza a day keeps....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Why are so close?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Chess king queen couple shirt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Coding lines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Python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Semicolon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Print handsome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wwe tshirt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wwe youtube a promotionnn comment 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"https://millennialmoney.com/how-much-money-make-blogging/" \h </w:instrText>
      </w:r>
      <w:r>
        <w:fldChar w:fldCharType="separate"/>
      </w:r>
      <w:r>
        <w:rPr>
          <w:color w:val="1155CC"/>
          <w:u w:val="single"/>
          <w:rtl w:val="0"/>
        </w:rPr>
        <w:t>https://millennialmoney.com/how-much-money-make-blogging/</w:t>
      </w:r>
      <w:r>
        <w:rPr>
          <w:color w:val="1155CC"/>
          <w:u w:val="single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"https://www.hubspot.com/blog-topic-generator" \h </w:instrText>
      </w:r>
      <w:r>
        <w:fldChar w:fldCharType="separate"/>
      </w:r>
      <w:r>
        <w:rPr>
          <w:color w:val="1155CC"/>
          <w:u w:val="single"/>
          <w:rtl w:val="0"/>
        </w:rPr>
        <w:t>https://www.hubspot.com/blog-topic-generator</w:t>
      </w:r>
      <w:r>
        <w:rPr>
          <w:color w:val="1155CC"/>
          <w:u w:val="single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"https://www.bluehost.com/blog/12-components-every-wordpress-blog-must-have-for-success/" \h </w:instrText>
      </w:r>
      <w:r>
        <w:fldChar w:fldCharType="separate"/>
      </w:r>
      <w:r>
        <w:rPr>
          <w:color w:val="1155CC"/>
          <w:u w:val="single"/>
          <w:rtl w:val="0"/>
        </w:rPr>
        <w:t>https://www.bluehost.com/blog/12-components-every-wordpress-blog-must-have-for-success/</w:t>
      </w:r>
      <w:r>
        <w:rPr>
          <w:color w:val="1155CC"/>
          <w:u w:val="single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"https://www.webemployed.com/how-to-start-a-blog-and-earn-money-blogger/" \h </w:instrText>
      </w:r>
      <w:r>
        <w:fldChar w:fldCharType="separate"/>
      </w:r>
      <w:r>
        <w:rPr>
          <w:color w:val="1155CC"/>
          <w:u w:val="single"/>
          <w:rtl w:val="0"/>
        </w:rPr>
        <w:t>https://www.webemployed.com/how-to-start-a-blog-and-earn-money-blogger/</w:t>
      </w:r>
      <w:r>
        <w:rPr>
          <w:color w:val="1155CC"/>
          <w:u w:val="single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fldChar w:fldCharType="begin"/>
      </w:r>
      <w:r>
        <w:instrText xml:space="preserve"> HYPERLINK "https://www.shoutmeloud.com/earn-money-from-blog.html" \h </w:instrText>
      </w:r>
      <w:r>
        <w:fldChar w:fldCharType="separate"/>
      </w:r>
      <w:r>
        <w:rPr>
          <w:color w:val="1155CC"/>
          <w:u w:val="single"/>
          <w:rtl w:val="0"/>
        </w:rPr>
        <w:t>https://www.shoutmeloud.com/earn-money-from-blog.html</w:t>
      </w:r>
      <w:r>
        <w:rPr>
          <w:color w:val="1155CC"/>
          <w:u w:val="single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3. BLOG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ab/>
      </w: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2 to 4 weeks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BLOG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NAMES: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LearningPoint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NEXTSTEP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TURTLE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BlogUniversity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TechAdemics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Investment 20k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2ta account (bangla + english)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THINGS TO CHECK: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// ovi-&gt;  if we can make money from promoting apps or games in our blog.. for point 14 of the topics. apps/ games from google play store. we can write short review of apps/ games, some screenshots, maybe some gameplay from youtube video. and then the link to download the app/game.. it can be a continuous thing like monthly so that we can have regular users. eita ektu check koris.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// ovi -&gt; think of some name for our blog.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// HEALTH TECH EDUCATION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income sources; advertising, sponsored posts, affiliates and an ebook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</w:rPr>
      </w:pPr>
      <w:r>
        <w:fldChar w:fldCharType="begin"/>
      </w:r>
      <w:r>
        <w:instrText xml:space="preserve"> HYPERLINK "https://millennialmoney.com/how-much-money-make-blogging/" \h </w:instrText>
      </w:r>
      <w:r>
        <w:fldChar w:fldCharType="separate"/>
      </w:r>
      <w:r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  <w:rtl w:val="0"/>
        </w:rPr>
        <w:t>https://millennialmoney.com/how-much-money-make-blogging/</w:t>
      </w:r>
      <w:r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</w:rPr>
      </w:pPr>
      <w:r>
        <w:fldChar w:fldCharType="begin"/>
      </w:r>
      <w:r>
        <w:instrText xml:space="preserve"> HYPERLINK "https://www.webemployed.com/how-to-start-a-blog-and-earn-money-blogger/" \h </w:instrText>
      </w:r>
      <w:r>
        <w:fldChar w:fldCharType="separate"/>
      </w:r>
      <w:r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  <w:rtl w:val="0"/>
        </w:rPr>
        <w:t>https://www.webemployed.com/how-to-start-a-blog-and-earn-money-blogger/</w:t>
      </w:r>
      <w:r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</w:rPr>
      </w:pPr>
      <w:r>
        <w:fldChar w:fldCharType="begin"/>
      </w:r>
      <w:r>
        <w:instrText xml:space="preserve"> HYPERLINK "https://www.bluehost.com/blog/blogging/12-components-every-wordpress-blog-must-have-for-success-9520/?utm_source=google&amp;utm_medium=genericsearch&amp;kclickid=9f26786c-af1d-413f-8091-33d2e27855cc&amp;kenshoo_ida=Blue%20Host%20IDA&amp;gclid=CjwKCAiAo7HwBRBKEiwAvC_Q8YDWscCXtUywqZZOWEhK6xjt1ABXSbLpoJUuoomURPWaJWLp9YdaoRoC5TIQAvD_BwE" \h </w:instrText>
      </w:r>
      <w:r>
        <w:fldChar w:fldCharType="separate"/>
      </w:r>
      <w:r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  <w:rtl w:val="0"/>
        </w:rPr>
        <w:t>https://www.bluehost.com/blog/blogging/12-components-every-wordpress-blog-must-have-for-success-9520/?utm_source=google&amp;utm_medium=genericsearch&amp;kclickid=9f26786c-af1d-413f-8091-33d2e27855cc&amp;kenshoo_ida=Blue%20Host%20IDA&amp;gclid=CjwKCAiAo7HwBRBKEiwAvC_Q8YDWscCXtUywqZZOWEhK6xjt1ABXSbLpoJUuoomURPWaJWLp9YdaoRoC5TIQAvD_BwE</w:t>
      </w:r>
      <w:r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</w:rPr>
      </w:pPr>
      <w:r>
        <w:fldChar w:fldCharType="begin"/>
      </w:r>
      <w:r>
        <w:instrText xml:space="preserve"> HYPERLINK "https://www.shoutmeloud.com/earn-money-from-blog.html" \h </w:instrText>
      </w:r>
      <w:r>
        <w:fldChar w:fldCharType="separate"/>
      </w:r>
      <w:r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  <w:rtl w:val="0"/>
        </w:rPr>
        <w:t>https://www.shoutmeloud.com/earn-money-from-blog.html</w:t>
      </w:r>
      <w:r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</w:rPr>
      </w:pPr>
      <w:r>
        <w:fldChar w:fldCharType="begin"/>
      </w:r>
      <w:r>
        <w:instrText xml:space="preserve"> HYPERLINK "https://www.hubspot.com/blog-topic-generator" \h </w:instrText>
      </w:r>
      <w:r>
        <w:fldChar w:fldCharType="separate"/>
      </w:r>
      <w:r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  <w:rtl w:val="0"/>
        </w:rPr>
        <w:t>https://www.hubspot.com/blog-topic-generator</w:t>
      </w:r>
      <w:r>
        <w:rPr>
          <w:rFonts w:ascii="Roboto" w:hAnsi="Roboto" w:eastAsia="Roboto" w:cs="Roboto"/>
          <w:color w:val="E8EAED"/>
          <w:sz w:val="24"/>
          <w:szCs w:val="24"/>
          <w:u w:val="single"/>
          <w:shd w:val="clear" w:fill="345920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Languages: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1. html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2. css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3. js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4. java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5. 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6. c++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7. c#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8.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skils: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1. web dev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2. app dev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3. game dev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4.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TOPICS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1. Tips of becoming a great programmer, web developer, .....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2. How to install softwares...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3.  How to study topics... / learn this topic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4. beginners guide_ career/ programming language/ skills/ ...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5. ultimate/ essential/ complete guide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6. disadvantages of things like programming language/ job/ website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7. Myth debunking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8. troubleshooting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9. software to install after installing OS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10. Things to do after installing OS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11. Cyber security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12. academics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13. Before getting into CSE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14. Top 10 apps/ games of the month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15.  python for dummies type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16. How to eat with forks/ spoons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BANGLA BLOG TOPICS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android free apps of the month ×12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android free games of the month ×12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android free offline games of the month ×12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android apps for the students ×12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android paid apps worth the money ×12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websites  you must know about ×12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websites for students ×12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softwares for windows ×12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softwares for Linux × 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android racing games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android fps games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android offline racing games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android offline fps games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news of the month..des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news of the month..world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books of the month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bangla books of the month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Every Saturday summury of one book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detective / horror / mystery/ sas/ romantic/ adventure/ history books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A brief history of ww1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A brief history of ww2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Before getting into cse......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Top 10 books of the month or by category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Hygiene.. first aid.. basic sex education..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Health..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Special skills...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Rubik cube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Sign language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Morse code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4. EBOOKS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Kindle ebooks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5. INFORMATION BUSINESS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Youtube Channel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Skillshare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Udemy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6. Affiliate marking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through Website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through Youtube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through Instagram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7. PROJECT SELL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8. USSD BASED MAP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9. HIGHER STUDIES HELPER GUIDE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10. EVENT+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11. ADMISSIONASSISTANT+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==========================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oishee r sathe online page er kaj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tattoo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action figure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notebooks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posters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Washi tape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stickers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stamp collection coin collection..taka collection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==========================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==========================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morse code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learn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make notes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ebook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blog post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ebook bangla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blog bangla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*app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Ask wonder niye gobesona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ascii="Roboto" w:hAnsi="Roboto" w:eastAsia="Roboto" w:cs="Roboto"/>
          <w:color w:val="E8EAED"/>
          <w:sz w:val="24"/>
          <w:szCs w:val="24"/>
          <w:shd w:val="clear" w:fill="345920"/>
        </w:rPr>
      </w:pPr>
      <w:r>
        <w:rPr>
          <w:rFonts w:ascii="Roboto" w:hAnsi="Roboto" w:eastAsia="Roboto" w:cs="Roboto"/>
          <w:color w:val="E8EAED"/>
          <w:sz w:val="24"/>
          <w:szCs w:val="24"/>
          <w:shd w:val="clear" w:fill="345920"/>
          <w:rtl w:val="0"/>
        </w:rPr>
        <w:t>==========================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 xml:space="preserve"> </w:t>
      </w:r>
      <w:r>
        <w:br w:type="page"/>
      </w:r>
    </w:p>
    <w:p>
      <w:pPr>
        <w:pStyle w:val="11"/>
      </w:pPr>
      <w:bookmarkStart w:id="16" w:name="_nb1rvolo2rta" w:colFirst="0" w:colLast="0"/>
      <w:bookmarkEnd w:id="16"/>
      <w:r>
        <w:rPr>
          <w:rtl w:val="0"/>
        </w:rPr>
        <w:t>GRE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GRE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---------------------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8 to 12 weeks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10k magoosh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20k exam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10k extra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=================================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WORD PLAN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-----------------------------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BARRON 333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BARRON + KAPLAN + HILL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BARRON 800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MAGOOSH 1000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======================================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br w:type="page"/>
      </w:r>
    </w:p>
    <w:p>
      <w:pPr>
        <w:pStyle w:val="11"/>
      </w:pPr>
      <w:bookmarkStart w:id="17" w:name="_i00vr4vvkiop" w:colFirst="0" w:colLast="0"/>
      <w:bookmarkEnd w:id="17"/>
      <w:r>
        <w:rPr>
          <w:rtl w:val="0"/>
        </w:rPr>
        <w:t>IELTS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IELTS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------------------------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5 WEEKS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7k magoosh ---  TORRENT USE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18k exam (17500 takas)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10k extra --- BOI KINCHINA… MOCK TEST A LAGTE PARE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======================================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sectPr>
          <w:pgSz w:w="12240" w:h="15840"/>
          <w:pgMar w:top="1152" w:right="1152" w:bottom="1152" w:left="1152" w:header="0" w:footer="720" w:gutter="0"/>
          <w:cols w:space="720" w:num="1"/>
        </w:sectPr>
      </w:pPr>
    </w:p>
    <w:p>
      <w:pPr>
        <w:pStyle w:val="11"/>
      </w:pPr>
      <w:bookmarkStart w:id="18" w:name="_m6rpzy84xtm9" w:colFirst="0" w:colLast="0"/>
      <w:bookmarkEnd w:id="18"/>
      <w:r>
        <w:rPr>
          <w:rtl w:val="0"/>
        </w:rPr>
        <w:t>Research Paper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Paper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--------------------------------------------------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8 to 12 weeks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2ta paper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1.Amar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2.Need to find any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a.Security related will be better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b.Cybersecurity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c.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Thesis topics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Blockchain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SDN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Security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Machine Learning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IOT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Cloud Computing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################################################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White rabbit 19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Sdn rdcd 18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Wedgetail 17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Time4 16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How to detect 15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Sphinx 15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Achilles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"Ekta unique one/two-word name for our verifier:" A reliable system to detect security attacks in scalable SDN architecture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################################################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sectPr>
          <w:pgSz w:w="12240" w:h="15840"/>
          <w:pgMar w:top="1152" w:right="1152" w:bottom="1152" w:left="1152" w:header="0" w:footer="720" w:gutter="0"/>
          <w:cols w:space="720" w:num="1"/>
        </w:sectPr>
      </w:pPr>
    </w:p>
    <w:p>
      <w:pPr>
        <w:pStyle w:val="11"/>
      </w:pPr>
      <w:bookmarkStart w:id="19" w:name="_cxqwbvcwwvu4" w:colFirst="0" w:colLast="0"/>
      <w:bookmarkEnd w:id="19"/>
      <w:r>
        <w:rPr>
          <w:rtl w:val="0"/>
        </w:rPr>
        <w:t>Higher Studies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======================================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HIGHER STUDIES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----------------------------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1 to 2 weeks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Finland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Sweden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Germany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Netherland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Canada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turkey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===============================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TASKS FOR HIGHER STUDIES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-----------------------------------------------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Gre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IELTS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Europe details doc..full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  <w:r>
        <w:rPr>
          <w:rtl w:val="0"/>
        </w:rPr>
        <w:t>=================================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</w:pPr>
    </w:p>
    <w:sectPr>
      <w:pgSz w:w="12240" w:h="15840"/>
      <w:pgMar w:top="1152" w:right="1152" w:bottom="1152" w:left="1152" w:header="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roxima Nova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ld Standard T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9313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Proxima Nova" w:hAnsi="Proxima Nova" w:eastAsia="Proxima Nova" w:cs="Proxima Nov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200" w:line="312" w:lineRule="auto"/>
      <w:ind w:right="-15"/>
    </w:pPr>
    <w:rPr>
      <w:rFonts w:ascii="Proxima Nova" w:hAnsi="Proxima Nova" w:eastAsia="Proxima Nova" w:cs="Proxima Nova"/>
      <w:sz w:val="28"/>
      <w:szCs w:val="28"/>
      <w:lang w:val="en"/>
    </w:rPr>
  </w:style>
  <w:style w:type="paragraph" w:styleId="2">
    <w:name w:val="heading 1"/>
    <w:basedOn w:val="1"/>
    <w:next w:val="1"/>
    <w:uiPriority w:val="0"/>
    <w:pPr>
      <w:spacing w:before="400"/>
    </w:pPr>
    <w:rPr>
      <w:rFonts w:ascii="Old Standard TT" w:hAnsi="Old Standard TT" w:eastAsia="Old Standard TT" w:cs="Old Standard TT"/>
      <w:b/>
      <w:i/>
      <w:color w:val="0000FF"/>
      <w:sz w:val="48"/>
      <w:szCs w:val="48"/>
    </w:rPr>
  </w:style>
  <w:style w:type="paragraph" w:styleId="3">
    <w:name w:val="heading 2"/>
    <w:basedOn w:val="1"/>
    <w:next w:val="1"/>
    <w:uiPriority w:val="0"/>
    <w:rPr>
      <w:b/>
    </w:rPr>
  </w:style>
  <w:style w:type="paragraph" w:styleId="4">
    <w:name w:val="heading 3"/>
    <w:basedOn w:val="1"/>
    <w:next w:val="1"/>
    <w:uiPriority w:val="0"/>
    <w:pPr>
      <w:ind w:left="0" w:firstLine="0"/>
    </w:pPr>
    <w:rPr>
      <w:i/>
    </w:rPr>
  </w:style>
  <w:style w:type="paragraph" w:styleId="5">
    <w:name w:val="heading 4"/>
    <w:basedOn w:val="1"/>
    <w:next w:val="1"/>
    <w:uiPriority w:val="0"/>
    <w:pPr>
      <w:widowControl w:val="0"/>
      <w:spacing w:before="0"/>
    </w:pPr>
    <w:rPr>
      <w:rFonts w:ascii="Old Standard TT" w:hAnsi="Old Standard TT" w:eastAsia="Old Standard TT" w:cs="Old Standard TT"/>
      <w:sz w:val="22"/>
      <w:szCs w:val="22"/>
    </w:rPr>
  </w:style>
  <w:style w:type="paragraph" w:styleId="6">
    <w:name w:val="heading 5"/>
    <w:basedOn w:val="1"/>
    <w:next w:val="1"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widowControl w:val="0"/>
      <w:spacing w:before="0"/>
    </w:pPr>
    <w:rPr>
      <w:rFonts w:ascii="Old Standard TT" w:hAnsi="Old Standard TT" w:eastAsia="Old Standard TT" w:cs="Old Standard TT"/>
      <w:b/>
      <w:i/>
      <w:color w:val="980000"/>
      <w:sz w:val="60"/>
      <w:szCs w:val="60"/>
      <w:u w:val="single"/>
    </w:rPr>
  </w:style>
  <w:style w:type="paragraph" w:styleId="11">
    <w:name w:val="Title"/>
    <w:basedOn w:val="1"/>
    <w:next w:val="1"/>
    <w:uiPriority w:val="0"/>
    <w:pPr>
      <w:keepNext/>
      <w:keepLines/>
      <w:spacing w:before="0"/>
    </w:pPr>
    <w:rPr>
      <w:b/>
      <w:color w:val="00A797"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2021-10-30T04:39:34Z</dcterms:created>
  <dc:creator>Ovi</dc:creator>
  <cp:lastModifiedBy>Md. Sultanul Islam Ovi</cp:lastModifiedBy>
  <dcterms:modified xsi:type="dcterms:W3CDTF">2021-10-30T04:40:50Z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7E9D5F3D43A7437CB025FEDA721DB0B8</vt:lpwstr>
  </property>
</Properties>
</file>